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64"/>
        </w:rPr>
        <w:br/>
      </w:r>
      <w:r>
        <w:rPr>
          <w:sz w:val="64"/>
        </w:rPr>
        <w:t>44+22=</w:t>
        <w:tab/>
        <w:tab/>
        <w:tab/>
        <w:tab/>
      </w:r>
      <w:r>
        <w:rPr>
          <w:sz w:val="64"/>
        </w:rPr>
        <w:t>61+14=</w:t>
        <w:tab/>
        <w:tab/>
        <w:tab/>
        <w:tab/>
      </w:r>
      <w:r>
        <w:rPr>
          <w:sz w:val="64"/>
        </w:rPr>
        <w:br/>
      </w:r>
      <w:r>
        <w:rPr>
          <w:sz w:val="64"/>
        </w:rPr>
        <w:t>59+8=</w:t>
        <w:tab/>
        <w:tab/>
        <w:tab/>
        <w:tab/>
      </w:r>
      <w:r>
        <w:rPr>
          <w:sz w:val="64"/>
        </w:rPr>
        <w:t>89+2=</w:t>
        <w:tab/>
        <w:tab/>
        <w:tab/>
        <w:tab/>
      </w:r>
      <w:r>
        <w:rPr>
          <w:sz w:val="64"/>
        </w:rPr>
        <w:br/>
      </w:r>
      <w:r>
        <w:rPr>
          <w:sz w:val="64"/>
        </w:rPr>
        <w:t>19+14=</w:t>
        <w:tab/>
        <w:tab/>
        <w:tab/>
        <w:tab/>
      </w:r>
      <w:r>
        <w:rPr>
          <w:sz w:val="64"/>
        </w:rPr>
        <w:t>9+27=</w:t>
        <w:tab/>
        <w:tab/>
        <w:tab/>
        <w:tab/>
      </w:r>
      <w:r>
        <w:rPr>
          <w:sz w:val="64"/>
        </w:rPr>
        <w:br/>
      </w:r>
      <w:r>
        <w:rPr>
          <w:sz w:val="64"/>
        </w:rPr>
        <w:t>75+7=</w:t>
        <w:tab/>
        <w:tab/>
        <w:tab/>
        <w:tab/>
      </w:r>
      <w:r>
        <w:rPr>
          <w:sz w:val="64"/>
        </w:rPr>
        <w:t>52+27=</w:t>
        <w:tab/>
        <w:tab/>
        <w:tab/>
        <w:tab/>
      </w:r>
      <w:r>
        <w:rPr>
          <w:sz w:val="64"/>
        </w:rPr>
        <w:br/>
      </w:r>
      <w:r>
        <w:rPr>
          <w:sz w:val="64"/>
        </w:rPr>
        <w:t>85+6=</w:t>
        <w:tab/>
        <w:tab/>
        <w:tab/>
        <w:tab/>
      </w:r>
      <w:r>
        <w:rPr>
          <w:sz w:val="64"/>
        </w:rPr>
        <w:t>51+33=</w:t>
        <w:tab/>
        <w:tab/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